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Michael Lee</w:t>
      </w:r>
    </w:p>
    <w:p>
      <w:r>
        <w:t>Operations Manager</w:t>
      </w:r>
    </w:p>
    <w:p>
      <w:r>
        <w:t>(954) 400-9325 • HonestAbe954@gmail.com • Coral Springs, Florida</w:t>
      </w:r>
    </w:p>
    <w:p>
      <w:pPr>
        <w:pStyle w:val="Heading2"/>
      </w:pPr>
      <w:r>
        <w:t>Professional Summary</w:t>
      </w:r>
    </w:p>
    <w:p>
      <w:r>
        <w:t>Operations Manager with expertise in logistics, supply chain optimization, and vendor relations. Skilled in Lean Six Sigma methodologies to streamline workflows and improve efficiency.</w:t>
      </w:r>
    </w:p>
    <w:p>
      <w:pPr>
        <w:pStyle w:val="Heading2"/>
      </w:pPr>
      <w:r>
        <w:t>Core Competencies</w:t>
      </w:r>
    </w:p>
    <w:p>
      <w:r>
        <w:t>• Logistics &amp; Supply Chain</w:t>
      </w:r>
    </w:p>
    <w:p>
      <w:r>
        <w:t>• Lean Six Sigma</w:t>
      </w:r>
    </w:p>
    <w:p>
      <w:r>
        <w:t>• Vendor Relations</w:t>
      </w:r>
    </w:p>
    <w:p>
      <w:r>
        <w:t>• Process Optimization</w:t>
      </w:r>
    </w:p>
    <w:p>
      <w:r>
        <w:t>• Budget Control</w:t>
      </w:r>
    </w:p>
    <w:p>
      <w:r>
        <w:t>• Team Leadership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Accelirate, Inc. — Automation Architect &amp; Consultant</w:t>
      </w:r>
    </w:p>
    <w:p>
      <w:r>
        <w:t>2024 – Present</w:t>
      </w:r>
    </w:p>
    <w:p>
      <w:r>
        <w:t>• Spearhead automation initiatives for Amazon’s FinTech department, managing delivery teams and building a Center of Excellence (CoE).</w:t>
      </w:r>
    </w:p>
    <w:p>
      <w:r>
        <w:t>• Develop and execute 1-year and 3-year operational plans aligning capacity, budget, and pipeline with program objectives.</w:t>
      </w:r>
    </w:p>
    <w:p>
      <w:r>
        <w:t>• Own client-facing roadmaps and monthly automation flash reports.</w:t>
      </w:r>
    </w:p>
    <w:p>
      <w:pPr>
        <w:pStyle w:val="Heading2"/>
      </w:pPr>
      <w:r>
        <w:t>Education</w:t>
      </w:r>
    </w:p>
    <w:p>
      <w:r>
        <w:t>Bachelor of Arts | International Business, Florida International University</w:t>
      </w:r>
    </w:p>
    <w:p>
      <w:pPr>
        <w:pStyle w:val="Heading2"/>
      </w:pPr>
      <w:r>
        <w:t>Certifications</w:t>
      </w:r>
    </w:p>
    <w:p>
      <w:r>
        <w:t>• CLFP</w:t>
      </w:r>
    </w:p>
    <w:p>
      <w:r>
        <w:t>• UiPath</w:t>
      </w:r>
    </w:p>
    <w:p>
      <w:r>
        <w:t>• Automation Anywhere</w:t>
      </w:r>
    </w:p>
    <w:p>
      <w:r>
        <w:t>• SQL</w:t>
      </w:r>
    </w:p>
    <w:p>
      <w:r>
        <w:t>• Power BI</w:t>
      </w:r>
    </w:p>
    <w:p>
      <w:pPr>
        <w:pStyle w:val="Heading2"/>
      </w:pPr>
      <w:r>
        <w:t>Languages</w:t>
      </w:r>
    </w:p>
    <w:p>
      <w:r>
        <w:t>• English</w:t>
      </w:r>
    </w:p>
    <w:p>
      <w:r>
        <w:t>• Spanish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